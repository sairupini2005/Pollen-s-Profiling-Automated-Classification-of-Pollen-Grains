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Pollen's Profiling: Automated Classification of Pollen Grains</w:t>
      </w:r>
    </w:p>
    <w:p>
      <w:pPr>
        <w:pStyle w:val="Heading2"/>
      </w:pPr>
      <w:r>
        <w:t>Introduction</w:t>
      </w:r>
    </w:p>
    <w:p>
      <w:r>
        <w:t>Pollen's Profiling: Automated Classification of Pollen Grains is an innovative project aimed at automating the classification of pollen grains using advanced image processing and machine learning techniques. By leveraging deep learning algorithms and image analysis methods, this project seeks to develop a system capable of accurately identifying and categorizing pollen grains based on their morphological features.</w:t>
      </w:r>
    </w:p>
    <w:p>
      <w:pPr>
        <w:pStyle w:val="Heading2"/>
      </w:pPr>
      <w:r>
        <w:t>Application Scenarios</w:t>
      </w:r>
    </w:p>
    <w:p>
      <w:pPr>
        <w:pStyle w:val="Heading3"/>
      </w:pPr>
      <w:r>
        <w:t>1. Environmental Monitoring</w:t>
      </w:r>
    </w:p>
    <w:p>
      <w:r>
        <w:t>Environmental scientists and researchers often collect pollen samples to study plant biodiversity, ecological patterns, and environmental changes. 'Pollen's Profiling' enables automated analysis of pollen samples, facilitating rapid identification and classification of pollen grains based on their shape, size, and surface characteristics. This streamlines environmental monitoring efforts, providing valuable insights into pollen distribution, pollen seasonality, and ecosystem health.</w:t>
      </w:r>
    </w:p>
    <w:p>
      <w:pPr>
        <w:pStyle w:val="Heading3"/>
      </w:pPr>
      <w:r>
        <w:t>2. Allergy Diagnosis and Treatment</w:t>
      </w:r>
    </w:p>
    <w:p>
      <w:r>
        <w:t>Healthcare professionals and allergists frequently diagnose and manage pollen allergies, which affect millions of individuals worldwide. 'Pollen's Profiling' assists in the automated identification of pollen types present in environmental samples or collected from patients, aiding in the diagnosis of pollen allergies. By accurately classifying pollen grains, the system helps allergists customize treatment plans, provide targeted allergen immunotherapy, and offer personalized advice to allergy sufferers.</w:t>
      </w:r>
    </w:p>
    <w:p>
      <w:pPr>
        <w:pStyle w:val="Heading3"/>
      </w:pPr>
      <w:r>
        <w:t>3. Agricultural Research and Crop Management</w:t>
      </w:r>
    </w:p>
    <w:p>
      <w:r>
        <w:t>Agricultural researchers and agronomists study pollen grains to understand plant reproduction, breeding patterns, and pollination dynamics. 'Pollen's Profiling' facilitates automated analysis of pollen samples collected from crops, enabling researchers to classify pollen grains according to plant species or cultivars. This information helps optimize crop management practices, improve breeding strategies, and enhance agricultural productivity by ensuring effective pollination and seed production.</w:t>
      </w:r>
    </w:p>
    <w:p>
      <w:pPr>
        <w:pStyle w:val="Heading2"/>
      </w:pPr>
      <w:r>
        <w:t>Technical Architecture</w:t>
      </w:r>
    </w:p>
    <w:p>
      <w:r>
        <w:t>The system architecture consists of the following components:</w:t>
        <w:br/>
        <w:t>- Data Acquisition using microscopy and image collection.</w:t>
        <w:br/>
        <w:t>- Image Preprocessing for denoising, resizing, and segmentation.</w:t>
        <w:br/>
        <w:t>- CNN Model for classification.</w:t>
        <w:br/>
        <w:t>- Model Training and Evaluation.</w:t>
        <w:br/>
        <w:t>- Deployment via a Flask/FastAPI server with optional UI.</w:t>
      </w:r>
    </w:p>
    <w:p>
      <w:pPr>
        <w:pStyle w:val="Heading2"/>
      </w:pPr>
      <w:r>
        <w:t>Dataset Structure</w:t>
      </w:r>
    </w:p>
    <w:p>
      <w:r>
        <w:t>Your dataset should be organized in subfolders for each pollen class:</w:t>
        <w:br/>
        <w:t>dataset/</w:t>
        <w:br/>
        <w:t>├── dandelion/</w:t>
        <w:br/>
        <w:t>├── sunflower/</w:t>
        <w:br/>
        <w:t>├── oak/</w:t>
        <w:br/>
        <w:t>└── pine/</w:t>
      </w:r>
    </w:p>
    <w:p>
      <w:pPr>
        <w:pStyle w:val="Heading2"/>
      </w:pPr>
      <w:r>
        <w:t>Installation Requirements</w:t>
      </w:r>
    </w:p>
    <w:p>
      <w:r>
        <w:t>Install the following Python libraries:</w:t>
      </w:r>
    </w:p>
    <w:p>
      <w:pPr>
        <w:pStyle w:val="IntenseQuote"/>
      </w:pPr>
      <w:r>
        <w:t>pip install tensorflow matplotlib scikit-learn</w:t>
      </w:r>
    </w:p>
    <w:p>
      <w:pPr>
        <w:pStyle w:val="Heading2"/>
      </w:pPr>
      <w:r>
        <w:t>Model Training Code</w:t>
      </w:r>
    </w:p>
    <w:p>
      <w:pPr>
        <w:pStyle w:val="IntenseQuote"/>
      </w:pPr>
      <w:r>
        <w:br/>
        <w:t>import tensorflow as tf</w:t>
        <w:br/>
        <w:t>from tensorflow.keras.preprocessing.image import ImageDataGenerator</w:t>
        <w:br/>
        <w:t>from tensorflow.keras import layers, models</w:t>
        <w:br/>
        <w:t>import matplotlib.pyplot as plt</w:t>
        <w:br/>
        <w:t>import os</w:t>
        <w:br/>
        <w:br/>
        <w:t>dataset_path = "dataset/"</w:t>
        <w:br/>
        <w:t>img_height, img_width = 128, 128</w:t>
        <w:br/>
        <w:t>batch_size = 32</w:t>
        <w:br/>
        <w:br/>
        <w:t>datagen = ImageDataGenerator(rescale=1./255, validation_split=0.2)</w:t>
        <w:br/>
        <w:t>train_data = datagen.flow_from_directory(dataset_path, target_size=(img_height, img_width), batch_size=batch_size, class_mode='categorical', subset='training')</w:t>
        <w:br/>
        <w:t>val_data = datagen.flow_from_directory(dataset_path, target_size=(img_height, img_width), batch_size=batch_size, class_mode='categorical', subset='validation')</w:t>
        <w:br/>
        <w:br/>
        <w:t>model = models.Sequential([</w:t>
        <w:br/>
        <w:t xml:space="preserve">    layers.Conv2D(32, (3, 3), activation='relu', input_shape=(img_height, img_width, 3)),</w:t>
        <w:br/>
        <w:t xml:space="preserve">    layers.MaxPooling2D(2, 2),</w:t>
        <w:br/>
        <w:t xml:space="preserve">    layers.Conv2D(64, (3, 3), activation='relu'),</w:t>
        <w:br/>
        <w:t xml:space="preserve">    layers.MaxPooling2D(2, 2),</w:t>
        <w:br/>
        <w:t xml:space="preserve">    layers.Conv2D(128, (3, 3), activation='relu'),</w:t>
        <w:br/>
        <w:t xml:space="preserve">    layers.MaxPooling2D(2, 2),</w:t>
        <w:br/>
        <w:t xml:space="preserve">    layers.Flatten(),</w:t>
        <w:br/>
        <w:t xml:space="preserve">    layers.Dense(128, activation='relu'),</w:t>
        <w:br/>
        <w:t xml:space="preserve">    layers.Dense(train_data.num_classes, activation='softmax')</w:t>
        <w:br/>
        <w:t>])</w:t>
        <w:br/>
        <w:br/>
        <w:t>model.compile(optimizer='adam', loss='categorical_crossentropy', metrics=['accuracy'])</w:t>
        <w:br/>
        <w:t>history = model.fit(train_data, validation_data=val_data, epochs=10)</w:t>
        <w:br/>
        <w:t>model.save("pollen_classifier.h5")</w:t>
        <w:br/>
      </w:r>
    </w:p>
    <w:p>
      <w:pPr>
        <w:pStyle w:val="Heading2"/>
      </w:pPr>
      <w:r>
        <w:t>Inference Code</w:t>
      </w:r>
    </w:p>
    <w:p>
      <w:pPr>
        <w:pStyle w:val="IntenseQuote"/>
      </w:pPr>
      <w:r>
        <w:br/>
        <w:t>import numpy as np</w:t>
        <w:br/>
        <w:t>from tensorflow.keras.preprocessing import image</w:t>
        <w:br/>
        <w:t>from tensorflow.keras.models import load_model</w:t>
        <w:br/>
        <w:br/>
        <w:t>model = load_model("pollen_classifier.h5")</w:t>
        <w:br/>
        <w:t>img_path = "test_sample.jpg"</w:t>
        <w:br/>
        <w:t>img = image.load_img(img_path, target_size=(128, 128))</w:t>
        <w:br/>
        <w:t>img_array = image.img_to_array(img) / 255.0</w:t>
        <w:br/>
        <w:t>img_array = np.expand_dims(img_array, axis=0)</w:t>
        <w:br/>
        <w:br/>
        <w:t>predictions = model.predict(img_array)</w:t>
        <w:br/>
        <w:t>predicted_class = np.argmax(predictions[0])</w:t>
        <w:br/>
        <w:t>class_labels = list(train_data.class_indices.keys())</w:t>
        <w:br/>
        <w:t>print("Predicted Class:", class_labels[predicted_class])</w:t>
        <w:br/>
      </w:r>
    </w:p>
    <w:p>
      <w:pPr>
        <w:pStyle w:val="Heading2"/>
      </w:pPr>
      <w:r>
        <w:t>Model Evaluation and Visualization</w:t>
      </w:r>
    </w:p>
    <w:p>
      <w:r>
        <w:t>To evaluate model performance, plot training and validation accuracy:</w:t>
      </w:r>
    </w:p>
    <w:p>
      <w:pPr>
        <w:pStyle w:val="IntenseQuote"/>
      </w:pPr>
      <w:r>
        <w:br/>
        <w:t>plt.plot(history.history['accuracy'], label="Train Acc")</w:t>
        <w:br/>
        <w:t>plt.plot(history.history['val_accuracy'], label="Val Acc")</w:t>
        <w:br/>
        <w:t>plt.title("Accuracy over Epochs")</w:t>
        <w:br/>
        <w:t>plt.legend()</w:t>
        <w:br/>
        <w:t>plt.show()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